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项目环境部署</w:t>
      </w:r>
    </w:p>
    <w:p>
      <w:pPr>
        <w:snapToGrid/>
        <w:spacing w:line="240" w:lineRule="auto"/>
      </w:pPr>
      <w:r>
        <w:drawing>
          <wp:inline distT="0" distB="0" distL="0" distR="0">
            <wp:extent cx="5890895" cy="2331720"/>
            <wp:effectExtent l="0" t="0" r="14605" b="1143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rcRect l="-2271" t="59519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云端服务器</w:t>
      </w:r>
    </w:p>
    <w:p>
      <w:pPr>
        <w:snapToGrid/>
        <w:spacing w:line="240" w:lineRule="auto"/>
      </w:pPr>
    </w:p>
    <w:p>
      <w:pPr>
        <w:numPr>
          <w:ilvl w:val="0"/>
          <w:numId w:val="1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打开阿里云后台实例控制台，重置实例登陆密码：Abc233666.  。（账号默认：root）</w:t>
      </w:r>
    </w:p>
    <w:p>
      <w:pPr>
        <w:numPr>
          <w:ilvl w:val="0"/>
          <w:numId w:val="1"/>
        </w:numPr>
        <w:snapToGrid/>
        <w:spacing w:line="240" w:lineRule="auto"/>
      </w:pPr>
      <w:r>
        <w:t>记录保存实例IP：</w:t>
      </w:r>
      <w:r>
        <w:rPr>
          <w:i w:val="0"/>
          <w:strike w:val="0"/>
          <w:spacing w:val="0"/>
          <w:u w:val="none"/>
        </w:rPr>
        <w:t>121.43.238.224。</w:t>
      </w:r>
    </w:p>
    <w:p>
      <w:pPr>
        <w:numPr>
          <w:ilvl w:val="0"/>
          <w:numId w:val="1"/>
        </w:numPr>
        <w:snapToGrid/>
        <w:spacing w:line="240" w:lineRule="auto"/>
      </w:pPr>
      <w:r>
        <w:rPr>
          <w:i w:val="0"/>
          <w:strike w:val="0"/>
          <w:spacing w:val="0"/>
          <w:u w:val="none"/>
        </w:rPr>
        <w:t>打开实例安全策略组设置开放所有进入端口，主要保证22（SSH）、3306（mysql）、80（http）、443（https）、1883（MQTT）能正常连接。</w:t>
      </w:r>
    </w:p>
    <w:p>
      <w:pPr>
        <w:numPr>
          <w:ilvl w:val="0"/>
          <w:numId w:val="1"/>
        </w:numPr>
        <w:snapToGrid/>
        <w:spacing w:line="240" w:lineRule="auto"/>
      </w:pPr>
      <w:r>
        <w:rPr>
          <w:i w:val="0"/>
          <w:strike w:val="0"/>
          <w:spacing w:val="0"/>
          <w:u w:val="none"/>
        </w:rPr>
        <w:t>使用控制台可以登陆ssh，使用命令行控制centos系统。</w:t>
      </w:r>
      <w:bookmarkStart w:id="0" w:name="_GoBack"/>
      <w:bookmarkEnd w:id="0"/>
    </w:p>
    <w:p>
      <w:pPr>
        <w:snapToGrid/>
        <w:spacing w:line="240" w:lineRule="auto"/>
      </w:pPr>
    </w:p>
    <w:p>
      <w:pPr>
        <w:pStyle w:val="3"/>
      </w:pPr>
      <w:r>
        <w:t>LINUX运维面板</w:t>
      </w:r>
    </w:p>
    <w:p>
      <w:pPr>
        <w:pBdr>
          <w:bottom w:val="none" w:color="auto" w:sz="0" w:space="0"/>
        </w:pBdr>
      </w:pPr>
    </w:p>
    <w:p>
      <w:pPr>
        <w:numPr>
          <w:ilvl w:val="0"/>
          <w:numId w:val="2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进入shh控制台，运行命令行：</w:t>
      </w:r>
    </w:p>
    <w:p>
      <w:pPr>
        <w:snapToGrid/>
        <w:spacing w:line="240" w:lineRule="auto"/>
        <w:ind w:left="0" w:leftChars="0" w:right="0" w:rightChars="0" w:firstLine="0" w:firstLineChars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5" name="文本框 128kc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yum install -y wget &amp;&amp; wget -O install.sh https://download.bt.cn/install/install_6.0.sh &amp;&amp; sh install.sh ed8484bec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8kcc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B+lF74ZwIAAOM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yum install -y wget &amp;&amp; wget -O install.sh https://download.bt.cn/install/install_6.0.sh &amp;&amp; sh install.sh ed8484bec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2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等待安装完成保存面板登陆信息：</w:t>
      </w:r>
    </w:p>
    <w:p>
      <w:pPr>
        <w:snapToGrid/>
        <w:spacing w:line="240" w:lineRule="auto"/>
        <w:ind w:left="0" w:leftChars="0" w:right="0" w:rightChars="0" w:firstLine="0" w:firstLineChars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7" name="文本框 ee2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napToGrid/>
                              <w:spacing w:line="240" w:lineRule="auto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 xml:space="preserve"> 外网面板地址: https://121.43.238.224:35305/4798344d</w:t>
                            </w:r>
                          </w:p>
                          <w:p>
                            <w:pPr>
                              <w:snapToGrid/>
                              <w:spacing w:line="240" w:lineRule="auto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 xml:space="preserve"> 内网面板地址: https://172.26.222.108:35305/4798344d</w:t>
                            </w:r>
                          </w:p>
                          <w:p>
                            <w:pPr>
                              <w:snapToGrid/>
                              <w:spacing w:line="240" w:lineRule="auto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 xml:space="preserve"> username: bc7jjake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 xml:space="preserve"> password: defda6e7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e2875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DeSBwRZwIAAOM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snapToGrid/>
                        <w:spacing w:line="240" w:lineRule="auto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 xml:space="preserve"> 外网面板地址: https://121.43.238.224:35305/4798344d</w:t>
                      </w:r>
                    </w:p>
                    <w:p>
                      <w:pPr>
                        <w:snapToGrid/>
                        <w:spacing w:line="240" w:lineRule="auto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 xml:space="preserve"> 内网面板地址: https://172.26.222.108:35305/4798344d</w:t>
                      </w:r>
                    </w:p>
                    <w:p>
                      <w:pPr>
                        <w:snapToGrid/>
                        <w:spacing w:line="240" w:lineRule="auto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 xml:space="preserve"> username: bc7jjake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 xml:space="preserve"> password: defda6e7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2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根据提示极速安装Apache和MySql，Python项目管理器，安装python3.12，EMQX。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i w:val="0"/>
          <w:strike w:val="0"/>
          <w:spacing w:val="0"/>
          <w:u w:val="none"/>
        </w:rPr>
        <w:t>等待全部安装完成后，添加数据库：wxapp，用户名：wxapp，密码：233666。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i w:val="0"/>
          <w:strike w:val="0"/>
          <w:spacing w:val="0"/>
          <w:u w:val="none"/>
        </w:rPr>
        <w:t>打开宝塔面板安全管理，开放3306端口，并设置数据库可远程访问。使用Navicat 远程连接。</w:t>
      </w:r>
    </w:p>
    <w:p>
      <w:pPr>
        <w:numPr>
          <w:ilvl w:val="0"/>
          <w:numId w:val="2"/>
        </w:numPr>
        <w:snapToGrid/>
        <w:spacing w:line="240" w:lineRule="auto"/>
      </w:pPr>
      <w:r>
        <w:t>根据备份数据创建数据库：wxapp和数据表：user、sutff。</w:t>
      </w:r>
    </w:p>
    <w:p>
      <w:pPr>
        <w:ind w:left="0" w:leftChars="0" w:right="0" w:rightChars="0" w:firstLine="0" w:firstLineChars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9" name="文本框 tsmgz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440" w:leftChars="200" w:firstLineChars="200"/>
                            </w:pPr>
                            <w:r>
                              <w:t>user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 w:firstLineChars="0"/>
                            </w:pPr>
                            <w:r>
                              <w:t>+-----------+-------------+-----------+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/>
                            </w:pPr>
                            <w:r>
                              <w:t>| username  | phonenumber | studentid |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/>
                            </w:pPr>
                            <w:r>
                              <w:t>+-----------+-------------+-----------+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/>
                            </w:pPr>
                            <w:r>
                              <w:t>| Jiajun Li | 13538082049 | 21271260  |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0"/>
                            </w:pPr>
                            <w:r>
                              <w:t>| Wuliu qi  | 18888888888 | 22222222  |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336"/>
                            </w:pPr>
                            <w:r>
                              <w:t> +-----------+-------------+-----------+</w:t>
                            </w:r>
                          </w:p>
                          <w:p>
                            <w:pPr>
                              <w:ind w:left="440" w:leftChars="200" w:firstLineChars="200"/>
                            </w:pPr>
                            <w:r>
                              <w:t>sutff</w:t>
                            </w:r>
                          </w:p>
                          <w:p>
                            <w:r>
                              <w:t>  +-----------+------+------------------+-------+</w:t>
                            </w:r>
                          </w:p>
                          <w:p>
                            <w:r>
                              <w:t>  | username  | type | name             | area  |</w:t>
                            </w:r>
                          </w:p>
                          <w:p>
                            <w:r>
                              <w:t>  +-----------+------+------------------+-------+</w:t>
                            </w:r>
                          </w:p>
                          <w:p>
                            <w:r>
                              <w:t>  | Jiajun Li | lost | iPhone 14 ProMax | SY201 |</w:t>
                            </w:r>
                          </w:p>
                          <w:p>
                            <w:r>
                              <w:t>  | Jiajun Li | lost | Macbook Pro 15'  | YF312 |</w:t>
                            </w:r>
                          </w:p>
                          <w:p>
                            <w:r>
                              <w:t>  | Jiajun Li | lost | airpods Pro      | SX105 |</w:t>
                            </w:r>
                          </w:p>
                          <w:p>
                            <w:r>
                              <w:t>  | Jiajun Li | find | iPhone 12        | SY101 |</w:t>
                            </w:r>
                          </w:p>
                          <w:p>
                            <w:r>
                              <w:t>  | Jiajun Li | find | apple watch      | YF412 |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  +-----------+------+------------------+-------+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tsmgzz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4gRwNMAAAAFAQAADwAAAAAAAAABACAAAAAiAAAAZHJzL2Rvd25yZXYueG1sUEsBAhQAFAAA&#10;AAgAh07iQFNnIV5mAgAA4wQAAA4AAAAAAAAAAQAgAAAAIgEAAGRycy9lMm9Eb2MueG1sUEsFBgAA&#10;AAAGAAYAWQEAAPoFAAAAAA=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440" w:leftChars="200" w:firstLineChars="200"/>
                      </w:pPr>
                      <w:r>
                        <w:t>user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 w:firstLineChars="0"/>
                      </w:pPr>
                      <w:r>
                        <w:t>+-----------+-------------+-----------+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/>
                      </w:pPr>
                      <w:r>
                        <w:t>| username  | phonenumber | studentid |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/>
                      </w:pPr>
                      <w:r>
                        <w:t>+-----------+-------------+-----------+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/>
                      </w:pPr>
                      <w:r>
                        <w:t>| Jiajun Li | 13538082049 | 21271260  |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0"/>
                      </w:pPr>
                      <w:r>
                        <w:t>| Wuliu qi  | 18888888888 | 22222222  |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336"/>
                      </w:pPr>
                      <w:r>
                        <w:t> +-----------+-------------+-----------+</w:t>
                      </w:r>
                    </w:p>
                    <w:p>
                      <w:pPr>
                        <w:ind w:left="440" w:leftChars="200" w:firstLineChars="200"/>
                      </w:pPr>
                      <w:r>
                        <w:t>sutff</w:t>
                      </w:r>
                    </w:p>
                    <w:p>
                      <w:r>
                        <w:t>  +-----------+------+------------------+-------+</w:t>
                      </w:r>
                    </w:p>
                    <w:p>
                      <w:r>
                        <w:t>  | username  | type | name             | area  |</w:t>
                      </w:r>
                    </w:p>
                    <w:p>
                      <w:r>
                        <w:t>  +-----------+------+------------------+-------+</w:t>
                      </w:r>
                    </w:p>
                    <w:p>
                      <w:r>
                        <w:t>  | Jiajun Li | lost | iPhone 14 ProMax | SY201 |</w:t>
                      </w:r>
                    </w:p>
                    <w:p>
                      <w:r>
                        <w:t>  | Jiajun Li | lost | Macbook Pro 15'  | YF312 |</w:t>
                      </w:r>
                    </w:p>
                    <w:p>
                      <w:r>
                        <w:t>  | Jiajun Li | lost | airpods Pro      | SX105 |</w:t>
                      </w:r>
                    </w:p>
                    <w:p>
                      <w:r>
                        <w:t>  | Jiajun Li | find | iPhone 12        | SY101 |</w:t>
                      </w:r>
                    </w:p>
                    <w:p>
                      <w:r>
                        <w:t>  | Jiajun Li | find | apple watch      | YF412 |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>  +-----------+------+------------------+-------+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3"/>
      </w:pPr>
      <w:r>
        <w:t>WebAPI接口系统</w:t>
      </w:r>
    </w:p>
    <w:p>
      <w:r>
        <w:t>参考：</w:t>
      </w:r>
      <w:r>
        <w:rPr>
          <w:rStyle w:val="8"/>
          <w:color w:val="auto"/>
        </w:rPr>
        <w:fldChar w:fldCharType="begin"/>
      </w:r>
      <w:r>
        <w:rPr>
          <w:rStyle w:val="8"/>
          <w:color w:val="auto"/>
        </w:rPr>
        <w:instrText xml:space="preserve">HYPERLINK https://www.51dbapi.com/v4.0.0/install/ normalLink \tdkey qzaek5 \tdfe -10 \tdfn https%3A//www.51dbapi.com/v4.0.0/install/ \tdfu https://www.51dbapi.com/v4.0.0/install/ \tdlt inline </w:instrText>
      </w:r>
      <w:r>
        <w:rPr>
          <w:rStyle w:val="8"/>
          <w:color w:val="auto"/>
        </w:rPr>
        <w:fldChar w:fldCharType="separate"/>
      </w:r>
      <w:r>
        <w:rPr>
          <w:rStyle w:val="8"/>
          <w:color w:val="auto"/>
        </w:rPr>
        <w:t>https://www.51dbapi.com/v4.0.0/install/</w:t>
      </w:r>
      <w:r>
        <w:rPr>
          <w:rStyle w:val="8"/>
          <w:color w:val="auto"/>
        </w:rPr>
        <w:fldChar w:fldCharType="end"/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安装java运行环境，jdk，配置环境变量，最后使其生效。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下载DBAPI，解压后配置</w:t>
      </w:r>
      <w:r>
        <w:rPr>
          <w:rFonts w:ascii="source-code-pro" w:hAnsi="source-code-pro" w:eastAsia="source-code-pro" w:cs="source-code-pro"/>
          <w:i w:val="0"/>
          <w:strike w:val="0"/>
          <w:color w:val="476582"/>
          <w:spacing w:val="0"/>
          <w:sz w:val="20"/>
          <w:u w:val="none"/>
          <w:shd w:val="clear" w:color="auto" w:fill="auto"/>
        </w:rPr>
        <w:t>conf/application.properties，使用命令行启动：</w:t>
      </w:r>
    </w:p>
    <w:p>
      <w:pPr>
        <w:snapToGrid/>
        <w:spacing w:line="240" w:lineRule="auto"/>
        <w:ind w:left="0" w:leftChars="0" w:right="0" w:rightChars="0" w:firstLine="0" w:firstLineChars="0"/>
        <w:rPr>
          <w:i w:val="0"/>
          <w:strike w:val="0"/>
          <w:spacing w:val="0"/>
          <w:u w:val="none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1" name="文本框 ni5kf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ind w:left="336"/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rFonts w:ascii="source-code-pro" w:hAnsi="source-code-pro" w:eastAsia="source-code-pro" w:cs="source-code-pro"/>
                                <w:i w:val="0"/>
                                <w:strike w:val="0"/>
                                <w:color w:val="F08D49"/>
                                <w:spacing w:val="0"/>
                                <w:sz w:val="27"/>
                                <w:u w:val="none"/>
                                <w:shd w:val="clear" w:color="auto" w:fill="auto"/>
                              </w:rPr>
                              <w:t>sh</w:t>
                            </w:r>
                            <w:r>
                              <w:rPr>
                                <w:rFonts w:ascii="source-code-pro" w:hAnsi="source-code-pro" w:eastAsia="source-code-pro" w:cs="source-code-pro"/>
                                <w:i w:val="0"/>
                                <w:strike w:val="0"/>
                                <w:color w:val="FFFFFF"/>
                                <w:spacing w:val="0"/>
                                <w:sz w:val="27"/>
                                <w:u w:val="none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rFonts w:ascii="source-code-pro" w:hAnsi="source-code-pro" w:eastAsia="source-code-pro" w:cs="source-code-pro"/>
                                <w:i w:val="0"/>
                                <w:strike w:val="0"/>
                                <w:color w:val="939393"/>
                                <w:spacing w:val="0"/>
                                <w:sz w:val="27"/>
                                <w:u w:val="none"/>
                                <w:shd w:val="clear" w:color="auto" w:fill="auto"/>
                              </w:rPr>
                              <w:t>bin/dbapi-daemon.sh start standalone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ni5kfh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4gRwNMAAAAFAQAADwAAAAAAAAABACAAAAAiAAAAZHJzL2Rvd25yZXYueG1sUEsBAhQAFAAA&#10;AAgAh07iQIcJl0VmAgAA5AQAAA4AAAAAAAAAAQAgAAAAIgEAAGRycy9lMm9Eb2MueG1sUEsFBgAA&#10;AAAGAAYAWQEAAPoFAAAAAA=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ind w:left="336"/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rFonts w:ascii="source-code-pro" w:hAnsi="source-code-pro" w:eastAsia="source-code-pro" w:cs="source-code-pro"/>
                          <w:i w:val="0"/>
                          <w:strike w:val="0"/>
                          <w:color w:val="F08D49"/>
                          <w:spacing w:val="0"/>
                          <w:sz w:val="27"/>
                          <w:u w:val="none"/>
                          <w:shd w:val="clear" w:color="auto" w:fill="auto"/>
                        </w:rPr>
                        <w:t>sh</w:t>
                      </w:r>
                      <w:r>
                        <w:rPr>
                          <w:rFonts w:ascii="source-code-pro" w:hAnsi="source-code-pro" w:eastAsia="source-code-pro" w:cs="source-code-pro"/>
                          <w:i w:val="0"/>
                          <w:strike w:val="0"/>
                          <w:color w:val="FFFFFF"/>
                          <w:spacing w:val="0"/>
                          <w:sz w:val="27"/>
                          <w:u w:val="none"/>
                          <w:shd w:val="clear" w:color="auto" w:fill="auto"/>
                        </w:rPr>
                        <w:t xml:space="preserve"> </w:t>
                      </w:r>
                      <w:r>
                        <w:rPr>
                          <w:rFonts w:ascii="source-code-pro" w:hAnsi="source-code-pro" w:eastAsia="source-code-pro" w:cs="source-code-pro"/>
                          <w:i w:val="0"/>
                          <w:strike w:val="0"/>
                          <w:color w:val="939393"/>
                          <w:spacing w:val="0"/>
                          <w:sz w:val="27"/>
                          <w:u w:val="none"/>
                          <w:shd w:val="clear" w:color="auto" w:fill="auto"/>
                        </w:rPr>
                        <w:t>bin/dbapi-daemon.sh start standalone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安装完成后浏览器登陆：</w:t>
      </w:r>
      <w:r>
        <w:rPr>
          <w:rStyle w:val="8"/>
          <w:color w:val="auto"/>
        </w:rPr>
        <w:fldChar w:fldCharType="begin"/>
      </w:r>
      <w:r>
        <w:rPr>
          <w:rStyle w:val="8"/>
          <w:color w:val="auto"/>
        </w:rPr>
        <w:instrText xml:space="preserve">HYPERLINK http://121.43.238.224:8520/ normalLink \tdkey 6ema6o \tdfe -10 \tdfn http%3A//121.43.238.224%3A8520/ \tdfu http://121.43.238.224:8520/ \tdlt inline </w:instrText>
      </w:r>
      <w:r>
        <w:rPr>
          <w:rStyle w:val="8"/>
          <w:color w:val="auto"/>
        </w:rPr>
        <w:fldChar w:fldCharType="separate"/>
      </w:r>
      <w:r>
        <w:rPr>
          <w:rStyle w:val="8"/>
          <w:color w:val="auto"/>
        </w:rPr>
        <w:t>http://121.43.238.224:8520/</w:t>
      </w:r>
      <w:r>
        <w:rPr>
          <w:rStyle w:val="8"/>
          <w:color w:val="auto"/>
        </w:rPr>
        <w:fldChar w:fldCharType="end"/>
      </w:r>
      <w:r>
        <w:rPr>
          <w:i w:val="0"/>
          <w:strike w:val="0"/>
          <w:spacing w:val="0"/>
          <w:u w:val="none"/>
        </w:rPr>
        <w:t>。账号密码：admin admin。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创建数据源：wxapp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创建API分组：用户、物品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创建API：获取用户信息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5F7FA"/>
        </w:rPr>
        <w:t>/api/user</w:t>
      </w:r>
    </w:p>
    <w:p>
      <w:pPr>
        <w:numPr>
          <w:ilvl w:val="0"/>
          <w:numId w:val="3"/>
        </w:num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创建API：获取总用户数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8F9FA"/>
        </w:rPr>
        <w:t>/api/usercount</w:t>
      </w:r>
    </w:p>
    <w:p>
      <w:pPr>
        <w:numPr>
          <w:ilvl w:val="0"/>
          <w:numId w:val="3"/>
        </w:numPr>
        <w:pBdr>
          <w:bottom w:val="none" w:color="auto" w:sz="0" w:space="0"/>
        </w:pBdr>
        <w:snapToGrid/>
        <w:spacing w:line="240" w:lineRule="auto"/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8F9FA"/>
        </w:rPr>
      </w:pPr>
      <w:r>
        <w:rPr>
          <w:i w:val="0"/>
          <w:strike w:val="0"/>
          <w:spacing w:val="0"/>
          <w:u w:val="none"/>
        </w:rPr>
        <w:t xml:space="preserve">创建API：获取物品信息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8F9FA"/>
        </w:rPr>
        <w:t>/api/sutff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创建API：新增失物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8F9FA"/>
        </w:rPr>
        <w:t>/api/sutffadd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创建API：删除失物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FFFFF"/>
        </w:rPr>
        <w:t>/api/sutffdel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创建API：获取物品信息依据类型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AFAFA"/>
        </w:rPr>
        <w:t>/api/sutffbytype</w:t>
      </w:r>
    </w:p>
    <w:p>
      <w:pPr>
        <w:numPr>
          <w:ilvl w:val="0"/>
          <w:numId w:val="3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创建API：更改无品状态为已找到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8F9FA"/>
        </w:rPr>
        <w:t>/api/found</w:t>
      </w:r>
    </w:p>
    <w:p>
      <w:pPr>
        <w:numPr>
          <w:ilvl w:val="0"/>
          <w:numId w:val="3"/>
        </w:num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创建API：获取物品总数 </w:t>
      </w:r>
      <w:r>
        <w:rPr>
          <w:rFonts w:ascii="Consolas" w:hAnsi="Consolas" w:eastAsia="Consolas" w:cs="Consolas"/>
          <w:i w:val="0"/>
          <w:strike w:val="0"/>
          <w:color w:val="606266"/>
          <w:spacing w:val="0"/>
          <w:sz w:val="18"/>
          <w:u w:val="none"/>
          <w:shd w:val="clear" w:color="auto" w:fill="F5F7FA"/>
        </w:rPr>
        <w:t>/api/sutffcount</w:t>
      </w:r>
    </w:p>
    <w:p>
      <w:pPr>
        <w:snapToGrid/>
        <w:spacing w:line="240" w:lineRule="auto"/>
        <w:ind w:left="336"/>
        <w:rPr>
          <w:i w:val="0"/>
          <w:strike w:val="0"/>
          <w:spacing w:val="0"/>
          <w:u w:val="none"/>
        </w:rPr>
      </w:pPr>
    </w:p>
    <w:p>
      <w:pPr>
        <w:pStyle w:val="3"/>
      </w:pPr>
      <w:r>
        <w:t>小程序</w:t>
      </w:r>
    </w:p>
    <w:p/>
    <w:p>
      <w:pPr>
        <w:numPr>
          <w:ilvl w:val="0"/>
          <w:numId w:val="4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one.js，用户 信息请求。</w:t>
      </w:r>
    </w:p>
    <w:p>
      <w:pPr>
        <w:numPr>
          <w:ilvl w:val="0"/>
          <w:numId w:val="4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add.js，物品 信息请求，自动加载失物列表，统计我的失物数量。数据库sutff增加 id、photo 字段。删除失物，新增失物。</w:t>
      </w:r>
    </w:p>
    <w:p>
      <w:pPr>
        <w:numPr>
          <w:ilvl w:val="0"/>
          <w:numId w:val="4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found.js 失物列表，已找回物品，更改失物状态为已找回</w:t>
      </w:r>
    </w:p>
    <w:p>
      <w:pPr>
        <w:numPr>
          <w:ilvl w:val="0"/>
          <w:numId w:val="4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stats.js 总共找回物品数量、总共用户数量。</w:t>
      </w:r>
    </w:p>
    <w:p>
      <w:pPr>
        <w:pBdr>
          <w:bottom w:val="none" w:color="auto" w:sz="0" w:space="0"/>
        </w:pBdr>
        <w:snapToGrid/>
        <w:spacing w:line="240" w:lineRule="auto"/>
        <w:ind w:left="0"/>
        <w:rPr>
          <w:i w:val="0"/>
          <w:strike w:val="0"/>
          <w:spacing w:val="0"/>
          <w:u w:val="none"/>
        </w:rPr>
      </w:pPr>
    </w:p>
    <w:sectPr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2NTg4ZDIyZDExMDEwN2I5ZGI1NGFhMDNkMDFjODMifQ=="/>
  </w:docVars>
  <w:rsids>
    <w:rsidRoot w:val="00E023A0"/>
    <w:rsid w:val="00680AC3"/>
    <w:rsid w:val="007452DF"/>
    <w:rsid w:val="00E023A0"/>
    <w:rsid w:val="49A32653"/>
    <w:rsid w:val="59C04B5B"/>
    <w:rsid w:val="59D3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before="60" w:after="60" w:line="240" w:lineRule="auto"/>
      <w:jc w:val="left"/>
    </w:pPr>
    <w:rPr>
      <w:color w:val="333333"/>
      <w:kern w:val="2"/>
      <w:sz w:val="22"/>
      <w:szCs w:val="22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autoRedefine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6">
    <w:name w:val="Table Grid"/>
    <w:basedOn w:val="5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8">
    <w:name w:val="Hyperlink"/>
    <w:basedOn w:val="7"/>
    <w:autoRedefine/>
    <w:unhideWhenUsed/>
    <w:uiPriority w:val="99"/>
    <w:rPr>
      <w:color w:val="1E6F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10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2024-03-14T20:56:00Z</dcterms:created>
  <dc:creator>86136</dc:creator>
  <cp:lastModifiedBy>唉...哟～</cp:lastModifiedBy>
  <dcterms:modified xsi:type="dcterms:W3CDTF">2024-03-14T13:00:18Z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7BD1892C9F874839AB19F1B229F1A5C6_12</vt:lpwstr>
  </property>
</Properties>
</file>